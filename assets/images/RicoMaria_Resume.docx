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Maria De La Luz Rico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"/>
        <w:tblW w:w="10640.0" w:type="dxa"/>
        <w:jc w:val="left"/>
        <w:tblInd w:w="0.0" w:type="pct"/>
        <w:tblLayout w:type="fixed"/>
        <w:tblLook w:val="0400"/>
      </w:tblPr>
      <w:tblGrid>
        <w:gridCol w:w="6192"/>
        <w:gridCol w:w="4448"/>
        <w:tblGridChange w:id="0">
          <w:tblGrid>
            <w:gridCol w:w="6192"/>
            <w:gridCol w:w="4448"/>
          </w:tblGrid>
        </w:tblGridChange>
      </w:tblGrid>
      <w:tr>
        <w:tc>
          <w:tcPr>
            <w:tcMar>
              <w:top w:w="12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3600 84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Ave N.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Minneapolis, Minnesota 55443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Home: 612-250-5913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marricomen@gmail.com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 research support team member experienced in the areas of biochemistry and organic chemistry. Well-organized in handling all documentation and recordkeeping requirements. Skilled at enhancing research accuracy and precision by carrying out efficient protocols.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tbl>
      <w:tblPr>
        <w:tblStyle w:val="Table2"/>
        <w:tblW w:w="10636.0" w:type="dxa"/>
        <w:jc w:val="left"/>
        <w:tblInd w:w="5.0" w:type="pct"/>
        <w:tblLayout w:type="fixed"/>
        <w:tblLook w:val="0400"/>
      </w:tblPr>
      <w:tblGrid>
        <w:gridCol w:w="5318"/>
        <w:gridCol w:w="5318"/>
        <w:tblGridChange w:id="0">
          <w:tblGrid>
            <w:gridCol w:w="5318"/>
            <w:gridCol w:w="5318"/>
          </w:tblGrid>
        </w:tblGridChange>
      </w:tblGrid>
      <w:t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collection and analysis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Strong interpersonal and written communication skills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Problem-solving and critical thinking abilities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Proficiency in MS Office, GraphPad, MNova, ChemDraw</w:t>
            </w:r>
          </w:p>
        </w:tc>
        <w:tc>
          <w:tcPr>
            <w:tcBorders>
              <w:left w:color="fefdfd" w:space="0" w:sz="8" w:val="single"/>
            </w:tcBorders>
            <w:tcMar>
              <w:top w:w="5.0" w:type="dxa"/>
              <w:left w:w="10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Documentation and materials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maintain quality and safety control standards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Adaptive and collaborative team player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Fluent in Spanish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Associate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11/2019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09/2020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Bio-Techne </w:t>
        <w:tab/>
        <w:t xml:space="preserve"> Minneapolis, MN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Collaborated with lab team members to meet quarterly purification batch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Researched and planned for assigned polyclonal purifications in case the batch was known to have issues throughout purification and/or needed special testing outside of normal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Processed animal bleeds to purify antibodies with at least 90% purity prior to sending to Quality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 bench-top chromatography methods for rabbit antibody purifications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Managed up to four automated chromatography (FPLC) machines to process goat and sheep bleeds for antibody purification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Recorded and entered data for each purification into our data management system per standard operating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initial purity and identification tests like size exclusion chromatography, gel electrophoresis and enzyme-linked immunosorbent assay (ELISA) prior to sending purification batch to Quality Control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Participated in company wide fair as Antibody Operations department liaison to raise awareness of what our lab did within the company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Cross-trained in monoclonal antibody and IgG purifications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Outreach Coordinator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06/2018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11/2019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Minnesota High Tech Association </w:t>
        <w:tab/>
        <w:t xml:space="preserve"> Minneapolis, MN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and maintain relationships with career center staff, faculty, and student organizations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external partners to plan and execute workshops and presentations for STEM students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Oversaw research, planning, execution and implementation of new mid-point intern survey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 MS Excel to analyze survey results, produce graphs and figures, and quantify intern experience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 results from intern surveys to optimize recruitment strategies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 various MS Excel functions, like VLOOKUP, to merge data from different spreadsheets in order to evaluate demographics of student pool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data validation into MS Excel spreadsheet used for student applications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Desk Receptionist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02/2018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03/2020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FIRM </w:t>
        <w:tab/>
        <w:t xml:space="preserve"> Minneapolis, MN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customer data using MINDBODY software and make immediate updates to reflect changes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 and maintain incident reports, daily activity logs and other documents requested by management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exceptional customer service and support to team and 200+ club members, maximizing productivity and member satisfaction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Assistant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06/2017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12/2017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Minnesota </w:t>
        <w:tab/>
        <w:t xml:space="preserve"> Minneapolis, MN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principal investigator during research into utilizing photocrosslinking to probe BPTF interactions with small molecule inhibitor ligand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55% yield of small molecule via multi-step synthesis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high degree of accuracy and precision when preparing documentation of procedures and data gathered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implemented solid phase peptide synthesis on small molecule probe and photoactive cross-linker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molecular structure through analysis of chemical shift, spin multiplicity, integral, and coupling constant utilizing MNova software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PrOF-NMR to characterize small molecule probe interaction with BPTF Bromodomain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Commenced setup of small molecule library screening assay utilizing fluorescence polarization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GraphPad Prism to generate Klotz plots and determine equilibrium dissociation constant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Assistant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05/2016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08/2016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Augsburg College </w:t>
        <w:tab/>
        <w:t xml:space="preserve"> Minneapolis, MN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&gt;80% yields through optimization of organic synthesis via microwave reactor technology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retention time and intensity count data from GC-MS tests to characterize sample utilizing MNova software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tables, graphs, and written reports summarizing research results to present at National Conference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Bankruptcy Paralegal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05/2012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06/2016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 Office Of Iris Ramos </w:t>
        <w:tab/>
        <w:t xml:space="preserve"> Minneapolis, MN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 with clients and legal professionals to define and document case details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firm merge implemented legal practice management and CRM software in firm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 market value of client's assets and input data in schedules to generate petition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Augsburg University - Chemistry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12/2017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Minneapolis, 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 Scholarship Fund Scholar, Conrad Sunde Scholar, Honoring Outstanding Latinxs at Augsburg Scholarship Recipient, and LANDO Scholar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600" w:top="600" w:left="800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Mincho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Cs w:val="1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ivdocument" w:customStyle="1">
    <w:name w:val="div_document"/>
    <w:basedOn w:val="Normal"/>
    <w:pPr>
      <w:spacing w:line="260" w:lineRule="atLeast"/>
    </w:pPr>
  </w:style>
  <w:style w:type="paragraph" w:styleId="divdocumentdivfirstsection" w:customStyle="1">
    <w:name w:val="div_document_div_firstsection"/>
    <w:basedOn w:val="Normal"/>
  </w:style>
  <w:style w:type="paragraph" w:styleId="divdocumentdivparagraph" w:customStyle="1">
    <w:name w:val="div_document_div_paragraph"/>
    <w:basedOn w:val="Normal"/>
  </w:style>
  <w:style w:type="paragraph" w:styleId="divname" w:customStyle="1">
    <w:name w:val="div_name"/>
    <w:basedOn w:val="div"/>
    <w:pPr>
      <w:pBdr>
        <w:bottom w:color="auto" w:space="2" w:sz="0" w:val="none"/>
      </w:pBdr>
      <w:spacing w:line="460" w:lineRule="atLeast"/>
    </w:pPr>
    <w:rPr>
      <w:b w:val="1"/>
      <w:bCs w:val="1"/>
      <w:color w:val="000000"/>
      <w:sz w:val="42"/>
      <w:szCs w:val="42"/>
    </w:rPr>
  </w:style>
  <w:style w:type="paragraph" w:styleId="div" w:customStyle="1">
    <w:name w:val="div"/>
    <w:basedOn w:val="Normal"/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SECTIONCNTC" w:customStyle="1">
    <w:name w:val="div_document_div_SECTION_CNTC"/>
    <w:basedOn w:val="Normal"/>
  </w:style>
  <w:style w:type="character" w:styleId="contactLt" w:customStyle="1">
    <w:name w:val="contactLt"/>
    <w:basedOn w:val="DefaultParagraphFont"/>
  </w:style>
  <w:style w:type="paragraph" w:styleId="contactLtParagraph" w:customStyle="1">
    <w:name w:val="contactLt Paragraph"/>
    <w:basedOn w:val="Normal"/>
  </w:style>
  <w:style w:type="character" w:styleId="contactRt" w:customStyle="1">
    <w:name w:val="contactRt"/>
    <w:basedOn w:val="DefaultParagraphFont"/>
  </w:style>
  <w:style w:type="table" w:styleId="divaddress" w:customStyle="1">
    <w:name w:val="div_address"/>
    <w:basedOn w:val="TableNormal"/>
    <w:tblPr/>
  </w:style>
  <w:style w:type="paragraph" w:styleId="divdocumentsection" w:customStyle="1">
    <w:name w:val="div_document_section"/>
    <w:basedOn w:val="Normal"/>
  </w:style>
  <w:style w:type="paragraph" w:styleId="divdocumentdivheading" w:customStyle="1">
    <w:name w:val="div_document_div_heading"/>
    <w:basedOn w:val="Normal"/>
  </w:style>
  <w:style w:type="paragraph" w:styleId="divdocumentdivsectiontitle" w:customStyle="1">
    <w:name w:val="div_document_div_sectiontitle"/>
    <w:basedOn w:val="Normal"/>
    <w:pPr>
      <w:spacing w:line="280" w:lineRule="atLeast"/>
    </w:pPr>
    <w:rPr>
      <w:color w:val="000000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paragraph" w:styleId="ulli" w:customStyle="1">
    <w:name w:val="ul_li"/>
    <w:basedOn w:val="Normal"/>
    <w:pPr>
      <w:pBdr>
        <w:left w:color="auto" w:space="3" w:sz="0" w:val="none"/>
      </w:pBdr>
    </w:pPr>
  </w:style>
  <w:style w:type="table" w:styleId="divdocumenttable" w:customStyle="1">
    <w:name w:val="div_document_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jobtitle" w:customStyle="1">
    <w:name w:val="span_jobtitl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statesWrapper" w:customStyle="1">
    <w:name w:val="span_statesWrapper"/>
    <w:basedOn w:val="span"/>
    <w:rPr>
      <w:sz w:val="24"/>
      <w:szCs w:val="24"/>
      <w:bdr w:color="auto" w:space="0" w:sz="0" w:val="none"/>
      <w:vertAlign w:val="baseline"/>
    </w:rPr>
  </w:style>
  <w:style w:type="character" w:styleId="spanhypenfont" w:customStyle="1">
    <w:name w:val="span_hypenfont"/>
    <w:basedOn w:val="span"/>
    <w:rPr>
      <w:sz w:val="16"/>
      <w:szCs w:val="16"/>
      <w:bdr w:color="auto" w:space="0" w:sz="0" w:val="none"/>
      <w:vertAlign w:val="baseline"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</w:style>
  <w:style w:type="character" w:styleId="spandegree" w:customStyle="1">
    <w:name w:val="span_degre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companynameeduc" w:customStyle="1">
    <w:name w:val="span_companyname_educ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programline" w:customStyle="1">
    <w:name w:val="span_programlin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eduLocation" w:customStyle="1">
    <w:name w:val="span_eduLocation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paragraph" w:styleId="Header">
    <w:name w:val="header"/>
    <w:basedOn w:val="Normal"/>
    <w:link w:val="HeaderChar"/>
    <w:uiPriority w:val="99"/>
    <w:unhideWhenUsed w:val="1"/>
    <w:rsid w:val="004F5D7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5D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4F5D7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5D7D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PiL3BWD1i6ctVKNUPPvtelV2EQ==">AMUW2mWF9t61+CyUy/DnmivXwm+e1wu4BtXLzOBhXKv6qPnmjq9CmRbntbYExPJWI/UshYazjUicZCwioTdR3RH2gPHOO+ckS8ivRZ/yzB/dKpbcOioX8MQ=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2020-11-13T20:50:00Z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jDkAAB+LCAAAAAAABAAVmrdyq1AURT+IgpyKV5CTyJlO5IzI4esf7jzyjCW45+y9lgwpiCxCYRSDISSPkRgFMyyMIxQqEjRCIDhTWtkidemW0dQmX1X0QFdTM9x1iVs6NwAZtiLCouL8MzDWUrz4E1tAMYx6nhAaYpAtFBxXpECAd5npQKORp5PhLDrf9HBktF7iZUTGhYaGudaB7RgC8Tmin9QTM312ymCPyAdoQjALjspCpLzg1R0iPn2m7ai</vt:lpwstr>
  </property>
  <property fmtid="{D5CDD505-2E9C-101B-9397-08002B2CF9AE}" pid="3" name="x1ye=1">
    <vt:lpwstr>wZ9QCxRFXssmDQAzcNrlcYPhoqaTFwT+mQntT6IsGjAZcpQSXtTMROyQ4/Opko3F7QAFecYA/ZFCplOKSblPYb+O2JQF/K7kkMhmRpDKRkQuL1ouVnyWRm+iSR4hgcKXmPAneRyyCzJZ+guQgZ+zU9Bky8uUn0PNQcVmsKotpMSlj9b+Wk/nA+HgNPNK+QmqXlsnhGPoZYWDUYiLAiDLMUw7LyRo/dOzZcXJTAIR3TnQ7/a532H+YWVrFhjmtgs</vt:lpwstr>
  </property>
  <property fmtid="{D5CDD505-2E9C-101B-9397-08002B2CF9AE}" pid="4" name="x1ye=10">
    <vt:lpwstr>A71HXRK846kAeEOxKJS+LKQT8mTyC/6PPfZXkoTIVv7HEGdvFBC34DSV5dInpIhpXp/Nunai1qCURHyikWg5aOQX+aTKJbDH/teJsEHUuov8BA05uhWS4Ax8X6bAZGxrBIpcrPMCryPW9yNfFiU74DZE8xkm6K8+1lyXboxEsC2/AAutUylBmgqeBvbeHbi8CXX7lxdyPlUL1ug0A2q3D5RBy6CWsRPlnY23YsdGaVbMxPR5wuOKVBavg9WG9ZF</vt:lpwstr>
  </property>
  <property fmtid="{D5CDD505-2E9C-101B-9397-08002B2CF9AE}" pid="5" name="x1ye=11">
    <vt:lpwstr>SKU4UbPp6p2KPKNN/YjtPQ9oqk7185nx4X2bpJPt7pCxQWdabM9Nn4oEFUVIrHAr3TkiKIILE1FHSkZz2lPny2lyrS2nvlHAhVe5OHdAEdEBSNrCF1BHmfRPY1T/kBHVo7VQ4vl2xvwb6f5BnSwccPcyd1I2E4D5CUyKBUv0PyMnLhDFdTaoeF8FwCVlqQy6NmJ+CD9XjnYUd8SmTNNQG6rHo8VEbQz4uWT/ML0/ukKMya/HKXQLTaq8Q8zHRko</vt:lpwstr>
  </property>
  <property fmtid="{D5CDD505-2E9C-101B-9397-08002B2CF9AE}" pid="6" name="x1ye=12">
    <vt:lpwstr>xIgLx0w+Onc1uoXM1s61NBBgAHXF1IUcqFMdVjInb6y64N8PqYrF/7R4klAHFVQvv+q/dQeqyC9cnHZRbUVBDL4UzQlg5vyVXmUQwhxxhVIpj0crZ9A0wAmC+QfplJUhLg1s82rLgAwRf2v/nL8Aisb3N5Wi0klbsmEYf4UeuGpRNFokj/GyD1Y/tOga7pqo3r/thtNeKspayHZfojZCwT9tHgJ+pynAvRe06zdpB0mA1z7xwkrsLi9OGi7kddt</vt:lpwstr>
  </property>
  <property fmtid="{D5CDD505-2E9C-101B-9397-08002B2CF9AE}" pid="7" name="x1ye=13">
    <vt:lpwstr>m6N5MDDXjpYUpqT7qFZaIyKAervrDdsHtqu38+0GdNMFQy+U/bx499kE9vrn7ExFq+LBKUavnkaCs5Bqyr/twe/fe6joY2jzeanntDgn8fPnTBXpWNPokFS6zyNY1BIb2U6JecPSasK5b/n3RDc0JLlBQthosfddq0FtPiu2X4Zwl/eT4jyC4ZotacL16V1F6LJoWhcDOrQjgWfSDcH9n82vG+241NZctUXzG+ojPOrNhl8FkDTrQiKyH6SbP0E</vt:lpwstr>
  </property>
  <property fmtid="{D5CDD505-2E9C-101B-9397-08002B2CF9AE}" pid="8" name="x1ye=14">
    <vt:lpwstr>NXQJQOfGbNb6J3iNo2zes9ZWsoYSv0uPwtBye9wiKZzjbPmqiUICOyLBCK7EOaJ9ADuUviMJJxhvR6XUEG5vV7SQ2/Tl1g4mOzWlz8c4hyIWdLJCwt5tpqprSPVdvwFJoLXFC5UDtpTvGlUfsqEvh06iZWVrrCeMk6WlPhHcKr4wRe2rhX+bwpSl7wYtTExalgVhExP6ZzMIW3r8J9dzPTLtMcOVzR43KxyHcCApoFMOTx9fs6pP2tFgV+TDA62</vt:lpwstr>
  </property>
  <property fmtid="{D5CDD505-2E9C-101B-9397-08002B2CF9AE}" pid="9" name="x1ye=15">
    <vt:lpwstr>uqKflRQ7zl2x/KwZT9RGI9C+KXcobkYxFGi7vFuY8syOI0d2rDu2UEGLjGoT2TgD5sgws+GwOLluT9XWduf4luOL4/XbYNAs4CTEg3hqhJ28jiKGGuWVkPzR3EDiAQ2v+2k9WLiGEM/tYcDFAFIhZNHtV2uTie1eatjB/gpivUn+4+Wq4P8ppwn0MUJOU1ffHSr/37xraeXbQSZ3zPXM6JF+gcphdoDjXHxDYBAU9KLmKAmFfiaft24az5IVzbm</vt:lpwstr>
  </property>
  <property fmtid="{D5CDD505-2E9C-101B-9397-08002B2CF9AE}" pid="10" name="x1ye=16">
    <vt:lpwstr>Oeii1aaWCSqIzRTZ/gbsbhDF1yfrGHSPSWfx5Z4lsYX66nFi0bb5O44Ii4cpusR4HTzN59WdWCAQtH/mx8t1ia4HoeaoIW8uR/j1Lxr42kfGAgUSrdfiXrWKUe4t4s/ivKSUdmRUBjNidxL7Q7CbPQmHgDrUcNyo+vatDeaxi3xw8mkKQ1YIHny38zz6omtSY2cOYgWcea/xeTOzHxoeM9N91hjH510vh4Ld4rVSw49mN8WHaRtiwswCxYrHeBU</vt:lpwstr>
  </property>
  <property fmtid="{D5CDD505-2E9C-101B-9397-08002B2CF9AE}" pid="11" name="x1ye=17">
    <vt:lpwstr>8kD2/8gPh0UT60T+EaETXGc5lZhbxTvRbNiUZlwusuQfOl9YoSRsk7ZgDgnam5qjssghRP6Kl7BDV+zPTkxtWqBqfc8DqJ9YedRpA7NecWPCLPXES/Iq6JerwLCS/W9vJqKVmoC0/wIyxpyN0LhOI+G6Z/mn52B9ZZeyWxQ/RInm5+MuZsXFWKG+XM2uyMfwYds1GD9MOQnTOMtTZ+LDsEuy47eVFBppdklrSkGRvudytfkfTr/ucl1WzLZmad4</vt:lpwstr>
  </property>
  <property fmtid="{D5CDD505-2E9C-101B-9397-08002B2CF9AE}" pid="12" name="x1ye=18">
    <vt:lpwstr>NNn+r5VJnPKFgA9HDDT1pRdoi9/37UXQBPtVkiQ+XMPkc7ae3n8ZuS6BuT++MIUcW1YGmxHCVrqwy2MGm6uLPoQKm3LDiLoHeR5UY4h+e7dod7rK5YH0oc/AuUfhw3si8B/6rnVuekfbL6B55yPnchgb39qU7sIEbt7fgA2Ve3hV3i4JyoPq38pX6eiyGQNcDuKBWwD5FkgFAiNaLfv5elYwRiEVuNi70xrZtb1HSDIVbSDOtiMlZOEI6uzapAa</vt:lpwstr>
  </property>
  <property fmtid="{D5CDD505-2E9C-101B-9397-08002B2CF9AE}" pid="13" name="x1ye=19">
    <vt:lpwstr>UuJTZZXvp+3/NvvcUD8WDo4cxS2eXephkBmuyQGuCd32EASMQdps4WyHoueFkbI53ssqwUQSwNfIzntQmva3KUY606NqmPJN5ssSmoRC+iMJmASTTynml2I9q1KZyMLBcghmMqyCnuYnPToPWI+k47Ue1aCyoBuM0hkr3O+5AseSe89Vaari3gsH5uyhjV5TS1CC3LvrmeGa5M/TPBUbRg8TMW91teInpQR02gPW54QEcNeC5Pjd4k7a2u8AFCZ</vt:lpwstr>
  </property>
  <property fmtid="{D5CDD505-2E9C-101B-9397-08002B2CF9AE}" pid="14" name="x1ye=2">
    <vt:lpwstr>3gp8VIoNQi26OvUrYGrBpL2R/afe/kKNblJNXmhuKK8MKahSIU8PuA0E4D24axiEYAC5KiZhf2DjOTSJTS61M+u8v7o2H/OLm32eXcqU9UWosvd3HZijSmjqfOOzd9an0Wdrupb6NeB0YDfnPJUSTgBnHlpvmySJWrZjOvU6DR0tpvAn/UELG29clDACpz25nqIYCxrQtZP+kERofrgewCRyWWUVLUDK1DN0/VMCYdvN/Cj7UELA6QU7dqowwY8</vt:lpwstr>
  </property>
  <property fmtid="{D5CDD505-2E9C-101B-9397-08002B2CF9AE}" pid="15" name="x1ye=20">
    <vt:lpwstr>fkkRBLhReSW2mjkf7c+P+tqDJg17+36w874nrW8HWtuavNMozEwD7+REWo9ondqMsd36zjl6sIcBtwySDRhQHcfayZ4tAMVWVIsDN1L4DsVrARN7gKyGd+DVpvqhRM+zygmJaFjEFj1qHEnv7Mb1ztIx9pyFSeRhl78TsBtfUGKqaFk2x30VX4Va10wbthj3UTTlbyAVxeBif/4SsK7CJs1qVlZ9woed07MVhnyLaKQo3RSnet+rjTyijcmTYei</vt:lpwstr>
  </property>
  <property fmtid="{D5CDD505-2E9C-101B-9397-08002B2CF9AE}" pid="16" name="x1ye=21">
    <vt:lpwstr>6aHqRoLYVjYp9zKlOSWEhw0BAIJkP93HoWS4Ufu+sOKzSxMOkyyn6CDsAIB0eoLOUpTy8koU9/sdEv7g9w/DawtyfHQ7u+6qUFE02eP/szjP9yjI3DLFp+s7TcmtRQP4HZBD9wIWdKTDfkykdlx3MIL7FUVuBZMb0XXMQuI9fwRrGxRXrn4yceZ09uVerCA7tEfSgcQ7Bz768w/4DQD23IalVUM/FrxQKsgMBJF0KzYfAA8FNzrfHVJismSeHUk</vt:lpwstr>
  </property>
  <property fmtid="{D5CDD505-2E9C-101B-9397-08002B2CF9AE}" pid="17" name="x1ye=22">
    <vt:lpwstr>OkhYnj3RhE+xc/bi/7sDmRMjuK1SH1kOlv9CSOXoUEOXe07PAVCuZd9mH558tLJ+cBwyLwK0m4/EHsyXmyGR3hhfDET+n0WRDDa/nMUkKJRgBdhQ+RFkYNhqvjkRX7yKfqdMFIgmbAuSCVA+qEufuqlLXwo3sq7QhVQ1pXkEGDLEMmAQUjeeMrbCWgAffMJdXWJ37txccHRdJuiQaxLiEAHsLxcMO6y8gYaFs6B9upMfGPsl5rllH5eCUEbQtt4</vt:lpwstr>
  </property>
  <property fmtid="{D5CDD505-2E9C-101B-9397-08002B2CF9AE}" pid="18" name="x1ye=23">
    <vt:lpwstr>bW8t5Qc6DgVGqn07e+S5zqOzh0/Rq9bQAciO2lks+t+KpoMyakDP5uF2MUKBfq1fg7Ewi7sJFEb3vIHMy9/qYMu7KEYnMtEEIsWERlAo8NOyFLY9h73m8dwtj9GhfJK6cSHwcJ0z4JiCiztK5yiNUN7c+DNB2LRqkkleanxEcW8G8mgQ4YUxxvnxkxTGp55r+RsvSIBIjal0FO3oODZiIkhdAZgLAUvc4uaX45FNyGu96ZNoVdPv8ca8TJf19OL</vt:lpwstr>
  </property>
  <property fmtid="{D5CDD505-2E9C-101B-9397-08002B2CF9AE}" pid="19" name="x1ye=24">
    <vt:lpwstr>6Vnpx5slTVO9qDhR6yT/Aol6FJmK0iw2S+UsTuMblh927XaH3VxsysqSOVYadVX4KsbeENv2x15n/h3Rzhl9MULaVEi3bLRxW92Mn7ErSJCnXC0/OqjgddkzZH5Uv0wQfbv1G5xXGydsWBEZYi09E1+oo7ofV6TftbQuVYxnr2QT+1bAfYpCwP6l6aOGZnV7JVIMdIhYWzKxp2PByhNvzhlUGxb2nc/5AwCfJ82B4enVZY0gVyG7d4/rmvX8WMo</vt:lpwstr>
  </property>
  <property fmtid="{D5CDD505-2E9C-101B-9397-08002B2CF9AE}" pid="20" name="x1ye=25">
    <vt:lpwstr>0i9JiDKCcSNKUArSM17ptU7B2Y/gNZxNEcx9AvCkvfgFvZGgJvcH9tcNzzl2K+JRTjj5TmkGPbKZ3L3rZT5UMcdQyWVrepRMScO3YDhCUCYXHzwUCcuggwoutq+vNemWDmSWTKeiCL0rJZFYA/iBHEdlzzU2kjR+7/a9KkYAKIATaxGkdBd/7zdFvDfd4Pb8r3S5MPTET1HmJCNs3yNfATeu4Z/2IovdMDVeCdzvmgBFSZ8Tn87mRYMoD0F8QvE</vt:lpwstr>
  </property>
  <property fmtid="{D5CDD505-2E9C-101B-9397-08002B2CF9AE}" pid="21" name="x1ye=26">
    <vt:lpwstr>w0e8or9ukqvf/o71FDCGLQBb56dPLmFb2RkG+jWW8T03O8PQBwLKQvcfbRvuLnsh0AEHKmoC0JSFkkn99AEuGhezWhy/zuQTnPodYvVSMZfueyBbLfKKC5YaySywpWKyBCLAnRe6c6T1t9EJbiaRI5NzWSklUMInwq5YcxPxERBQUWlxe4Op2Xi7efztmlPOVN7nARvmslQLtlZw4wj7jN+CkicF4r0908BsGTw/3mS/HYHmbtCvGzJR+0PFdRy</vt:lpwstr>
  </property>
  <property fmtid="{D5CDD505-2E9C-101B-9397-08002B2CF9AE}" pid="22" name="x1ye=27">
    <vt:lpwstr>CyQ8yc/bnwLlHFGPx7HDa8KhhSgs12VMjuHBJWbIUTSgoZaoIhaQ8Q2xtkP6JRdvt8bxwGtL+oYBQRj6NLAwlw2bza5VFmZ7+4B5j6+Cx6nNXJE/oV1zzHvH5O7BYWKQoj+8ARIyP796QPjKrjtNdooSa6YvR2lVA59cySpxVP+QPjuk3smoBKFbKbsuJL3zRwFl1YUUjPu0SBu9T/Gpq3Q1X3KFhVEGb1hUClEMf8wIFML99dvY/5lTA9ztEip</vt:lpwstr>
  </property>
  <property fmtid="{D5CDD505-2E9C-101B-9397-08002B2CF9AE}" pid="23" name="x1ye=28">
    <vt:lpwstr>qeh70BARJKHE9sWZfZ1e7YIfYhIdobHjW8UnnIxmE9dDUFwkSTy2WIulLNkVqO3ieXym1CSMD6Xn7my036elHBysaeC36WX4zUOfHK93KedfWf7U4et2/HOoRLqXHah2mmvPq+xF0kuaPSQSUX170t6deSI+bkK8qF/tV7p6ZWDk2m08N64Kf1++lUiLCZBJXTHRIAgMbQvK9DB2cc4Dfm8MGL74Yv7KnKAl4VQfIEzfwvV+MB+QeF8/ZF+/pTq</vt:lpwstr>
  </property>
  <property fmtid="{D5CDD505-2E9C-101B-9397-08002B2CF9AE}" pid="24" name="x1ye=29">
    <vt:lpwstr>w7YFphR9vzs+ssPI30wNvb49MmS1B8ZlCYxWIGQWiiTaj29/evnJPuIW6mlFdKEY1w8K/L7DwSaTlIKULmOi+1ByFmLfpBQN6rNSv64Tk/HjWlzpy7nvmYqpVR+05m1sbL84vzFd81vfwsua8dxJVAuAYT86sUG8rxZ8CQOOSArEBq7hVdzynEz+PAhemn9puCbUyC1yBTqYFJJ8JD5XZFipmFIaPiO+ntOFuwtVf99kaUk7ZTvuax7OdzsHoGo</vt:lpwstr>
  </property>
  <property fmtid="{D5CDD505-2E9C-101B-9397-08002B2CF9AE}" pid="25" name="x1ye=3">
    <vt:lpwstr>24xnf/DHmJVhoMjU7dxdA0d2E9G1LpX1pvyHjdLm+K9SvZpbBRzCRemkeECnYKWtqI9J4ztatHZqRCOWUfFvbOpeQP4M48h0QVaR6a+dmHKGzogBRO4+xHDJ1Kqc2kQNvGNqX868Dd0CVSwVWwS04aJTUQuRntf+YXkSB1w2Onfn2JzzBgJ0r7MiDgxEsTLUtlGS+AQw3iJio3lmS1RvHU7Mz+QWw7coNjfAZpli1MN+uNk5OpBOzoAF5s2w1pU</vt:lpwstr>
  </property>
  <property fmtid="{D5CDD505-2E9C-101B-9397-08002B2CF9AE}" pid="26" name="x1ye=30">
    <vt:lpwstr>NCoq47LEeAeG972y3mUvGWosBeeZiUuWqogAGglCMw5YuYl+Z3EYuKESc1FQDSTEc/BQGXWGKwY3ZnwH3uUwj4pvL0D7XQztbZZ2YMmnEG/uIMemS992EuYTNeem2SM1JwSZMj9vlOf8YsC7potaSS3mcA0U2tkJGbtxPNCi0UQTRGUCS9EDBzQR/K0sY3Yk9VHwLY8+UJbypVq3INa0jSfHnIwnwLEILvkHfydnXg28ScVjEpUlwjMnOp7zGu0</vt:lpwstr>
  </property>
  <property fmtid="{D5CDD505-2E9C-101B-9397-08002B2CF9AE}" pid="27" name="x1ye=31">
    <vt:lpwstr>t5MyQbs28/fM+BrE+jkZY0UlsF5UDTzWXxGTj2amLJViEqrwmik3PcRWU2sIGIaO+4fvI4K/6oxoZsP3K6GIgFy09t8DeF8mTuAKfZws0yIXJx/LUpoW3zUnHACKsMj4K7a0N3O++MOwzrzIxQLO/0T9hZ+BQXIttvGLa/8kfD73iRb/3T95Ae4gOU6Z1oQ3XSNF8BDUbCeejml0GdyryVt2zJynr9Mq0Jf0gaeGFO6MGXZbVFjpn32ghftqoem</vt:lpwstr>
  </property>
  <property fmtid="{D5CDD505-2E9C-101B-9397-08002B2CF9AE}" pid="28" name="x1ye=32">
    <vt:lpwstr>+4lgyEFnufU8o6gbNtghuabYC2Re3cIqYsXUwVDYn8WXeZLT68kst5obsc2YhFShg3egQG9wlbNMGFJkx+02TMhfJjmU9nCWQ3ZViUp16Ddxd/91mNMmZs537+5pZLHEi0xp3VJXIfdOGHDSfVWFF+qIfohOzYN+dY5XJEeguRb7kqWNSDHzIp2OibHC1S92F36XuavvEFfoOghWybo4qLh/RHD5FY1d/y2QqBY0pVSqJG0EetDALPXgnN9Cr0Z</vt:lpwstr>
  </property>
  <property fmtid="{D5CDD505-2E9C-101B-9397-08002B2CF9AE}" pid="29" name="x1ye=33">
    <vt:lpwstr>6OxPBkHxpiBfQw/L5vS+gOSl+mx0wgNOuevjsta/90pnl5y83HuJ5n+X56W3lmqo8rsRlC4ID85LPHELoRDIbauxQdrtCT69wuXMqEZYOheveMj3f+gNDNgWaAv0h8ziquU8RTueR2OJM+P3ex/lp2qQrYu6cAPYAlBCJ7jZeIbOVMU5Zt9snCDbBq790c5KcjTNDnwtqpyicf6mK4TPy+bakwVe2NK9L9c7Y+gnu6gvCzm0gQgofYAwTuxlES/</vt:lpwstr>
  </property>
  <property fmtid="{D5CDD505-2E9C-101B-9397-08002B2CF9AE}" pid="30" name="x1ye=34">
    <vt:lpwstr>KTWZChzlmj5wNES9aBQ8qNhr2qv2pwDJjrm8n0eaCbzfOKv4LiJyVC5Lf2ZgbA6r2bIlAY+wzNaCnF7slEnS1qngIXxbSbZeau12nET6gzp85kDbQ+tiNZ3pE6QT/VHJ2f18F3yXeY9UNNZlInyWtDtmg8ao1fAuczBqfGkL1Hehv/+dTiVRIiZ6mvP1u820Khjt9CyiYJknsgGFEqhvL56Gg5RdwqKoZlJIuZ0H/T3RY0YL2/HOdKw1awAtHWO</vt:lpwstr>
  </property>
  <property fmtid="{D5CDD505-2E9C-101B-9397-08002B2CF9AE}" pid="31" name="x1ye=35">
    <vt:lpwstr>WvdXlVAHl2smXdsvFnmV443cwBHVgcCvXkknCQ0tefqiRwLcThzCll144RTjkyjcqBkWE4v1UIM7wiQIY1fgkNZ2VgbGxieU1lYbmBhjNSYjHAgxFEOG1LSkFZ90Ffj/fiVe2JAbDBGNQnwWL2FhxEZbzoqayhWH8zS7VHD1wiuX5PwUwUBfGlIwm4Uxy9fbwhC4eCSGjz9yQHHk7XQlUm8oXxMDE/NE7aFKCfOVJ9Kniqw7TmGFz7+6455zJbt</vt:lpwstr>
  </property>
  <property fmtid="{D5CDD505-2E9C-101B-9397-08002B2CF9AE}" pid="32" name="x1ye=36">
    <vt:lpwstr>z0VAm8nQB0Lajy56ch1JKDX77FuldZJoZaeu10/pQ6NjIrVSxc9By+9gSxWLUvIK5sGpoJmT8Ob3cxfhe4i6rG/dfFJV410Y/WioQnxdWTI3uo/Qc1+v5CIEc4q+1gqie0QF5Cm9FT/ScJa348B54LC0r/cBwA6dL/oejbOYN+i86MW+YCSimqoDT0aMF18HQZn6QpNhiyrMmfe0iL1poaTyqW1E1QJgx8gBKH3n7I9V35YUYd3xUrd/qr3JP0J</vt:lpwstr>
  </property>
  <property fmtid="{D5CDD505-2E9C-101B-9397-08002B2CF9AE}" pid="33" name="x1ye=37">
    <vt:lpwstr>8PfxRHGlLxzIGrmAiSSUtAWQ0ADhO9Xi/I++uZEg/tHdTWmyU1GtKWB+9Cl3wxMxExhWYkbLkB95fXrUvC2bTDYKOwIofqw0YRnu+VP8hzzxL35MXFXTnnm2VqP4InDPgjMhj9KKSuGWw8v6zxDJ0+lBSOaQL1IWGcjMRoow5w8aycqoGtCKhQJYcwSQSOFLh+/edvHFKoNU+Nz1Cgyrbv1f0UUxdBdAZ8SGcpgE9EVTV/cwn+C6ev9pf/RFYqd</vt:lpwstr>
  </property>
  <property fmtid="{D5CDD505-2E9C-101B-9397-08002B2CF9AE}" pid="34" name="x1ye=38">
    <vt:lpwstr>MMCNC9EHBSp8d+uO6LbHUAGJhGZyhgpThCVGisiwc7QiOsEvPWs3TYMbzwyLR5FbPQ3fcrzYVggaP5C2dsot1snjnR5K91grBOTzYKNMLfc/p5xXmAJGnRz38WH+2QoQiWQ3BRW6l/rQ10LV5eqe+c1AwHbmD3XFrEVaRJ4aXGvMe9f+Y6Gb9S02bkGJ0FlUT8NnXlNZX/QbdR0nC0mJ7u8CDqs07NdTbcB/PtBnwO6iLQD5Hvc/06VjLW5VP5H</vt:lpwstr>
  </property>
  <property fmtid="{D5CDD505-2E9C-101B-9397-08002B2CF9AE}" pid="35" name="x1ye=39">
    <vt:lpwstr>KlChG/MK9WFeeu748RCs5B3puRMRYjH/vee93I3igth0iNSdN0DvBdmEr+7i3TRk0gkSAcl0SMHWWigjP0rFd7Ff27w0lRzkb6HKxNwK3h5PuZxyBGZSGINXajs90b711LjEkOg82VPTrMAei+0zzOb9eGvLPGpPnaCORW9ElNx/BgWOOMU4FIq0uN6dLleOGK7YyYwLK15xDr6TblMiBDotVJ8UlsmcepUrqZK3wWMLefJbXTH8WLXRhuTfuLv</vt:lpwstr>
  </property>
  <property fmtid="{D5CDD505-2E9C-101B-9397-08002B2CF9AE}" pid="36" name="x1ye=4">
    <vt:lpwstr>1OTGHxTcB+bn+XIwKjvC83sxpQWCaKWARL4V3F4JQsOVTgVXnvQsdsa4k655UisooYZY872MmNPs0Zv7+VUhu2Za7Hmr8Y5RqrfkEk7EMbjGuJXfriK2MTVSjh48MnbcclS8awiLy7QCMHNA1pnB1ChY5QvXQAabwdwabbsQIUk5GXHMPETI6Z6nwbrgtq+s8jktjfYVD9rragfhKSsND1kX8f4HbfNoFDanBZv/pbq9lZRreKBUQU12QmZ8t2G</vt:lpwstr>
  </property>
  <property fmtid="{D5CDD505-2E9C-101B-9397-08002B2CF9AE}" pid="37" name="x1ye=40">
    <vt:lpwstr>un4+ThLyX995LRnn+kiKqW/7svEyaUd0OcSTUjIkCrEhy6SD1E7bqelBU98qNAS8mTQFGQvC/VUkNkChu+qPb0a1QXwuZlf85vfgjMwTSJPWD3W4J0ZFNhNyX/7FBMeumMzKtDixrXfR7nJw5uikdfKNZqwdrESLCZ6tRPT6Zk8WZPcHHxbFj0p2wZXydo7RKrAUStdNkp93jlbtzUANvrgIkDx8yFL16rE0mP24Q9VQ25xImyioCBGwDtPrmzY</vt:lpwstr>
  </property>
  <property fmtid="{D5CDD505-2E9C-101B-9397-08002B2CF9AE}" pid="38" name="x1ye=41">
    <vt:lpwstr>P5FoFTMZ+sKuNg0i6vdM847ZzF5efZWwJ7ydLGQDY1b6aS4/oajr9MAqEwwnDiGz6HMFpnGXojx966X3ZSojta/LcU6AjZ0h48nzLUzbPizT8abAXZOEi7K3F+BFWetR0ECdr06qI95TEs42SluoJENiLL2xAe6c6G896cixuR3TXNyID0XwDH6bo37jFv/Cqz5bY0R7DzbA1ZYWNRNUZtZ9Aeg9o7+rn26WsXhALqbLsIlh9Qs/DNxpenSOMe/</vt:lpwstr>
  </property>
  <property fmtid="{D5CDD505-2E9C-101B-9397-08002B2CF9AE}" pid="39" name="x1ye=42">
    <vt:lpwstr>7w7joKcM6QyK9t7hriyn12Jn3Ym48L+fES1BbTyj4x0dhJusyqEV+JrJ7OfbhfRUQ3Coj+E7wIqQx8lhfsNin24fuLFZ0Ch2EY2+Pj5akqKME/rgfNeV8yGnhjZxeCof+5gSx+xlSQMN9w4AUeOh/8fen9YbYSQqxcBqkWb3kh2wDR7dHNNIGWyMaq/hxqzdi95NMGEfXW2hyyDPWbFYPV+m4DGALADRw24peT8IrVe1GXYnA3XXKyf0U2/MrTT</vt:lpwstr>
  </property>
  <property fmtid="{D5CDD505-2E9C-101B-9397-08002B2CF9AE}" pid="40" name="x1ye=43">
    <vt:lpwstr>amrnU1gy2Flyb2agvX8K2YSNTkjBp20saDaJ5L2xvzNa2WhHymi8BOGFseQ2mgLORJ70i8VcgqBnaZyATHLvFwAd2inUqtZnFNA+jdFgkOuckG7KfzUYKaxAmLQUjT83FPlwtyhGbU4XKGQ1Hd/R/sYWN+WykWcx/K4FJOr+1VNwjOpUkSW1gJG/QvkIBeffq/BV6L9XITGGxTAQmENtthSrPUJnXVEpgpRAMQkLuUY8/XkyDYxQz2Qcx7lqHvp</vt:lpwstr>
  </property>
  <property fmtid="{D5CDD505-2E9C-101B-9397-08002B2CF9AE}" pid="41" name="x1ye=44">
    <vt:lpwstr>uyBGUyyOEsqor0MfQNIRl3ppCBwWGPEA6dZneDlFW5qmtKLSxWF1SKs6wa2cb6GTQ1+hSA4kcGGh6muux6VB3EmfMH5bF7FXRyXGw8dqeStuwr1haoi+f0y4nCeGNaLLiiT5lUD7y3iKzZXjcdZlhVRltkvq2G9Epu4WPrOeH9Oum28nRRvcZjdc+1qoayamxSQDIhkpWIRVyJDkMeTRut4uW7KfcM3JQtImEuA++QICyO7KFrkefA/lyWv161R</vt:lpwstr>
  </property>
  <property fmtid="{D5CDD505-2E9C-101B-9397-08002B2CF9AE}" pid="42" name="x1ye=45">
    <vt:lpwstr>ptqX5h6RANMJQ04nVKjtuafTe208fQg9KZbvj9WJP9T6RXS43XMIqABdkDogjXuGGfvuz+ytP1kL4+kPrOPKlHkVlPnzw9NBClaOXhkjeVlX7LRJPfJOplOOZiDW4bWlLvpWq/aX00XiZmSDbTvnXigz8nGXw4N7uMUHNbi+mhpyGQyBub1iHaDk0BYQPASREBTA4A7LUfk7XDvm5UVg/vchq6aGVI4AnpWC1+ef+sKeW56D87KdNXQmZnZceaV</vt:lpwstr>
  </property>
  <property fmtid="{D5CDD505-2E9C-101B-9397-08002B2CF9AE}" pid="43" name="x1ye=46">
    <vt:lpwstr>gXxObb+3vJHj/OrGeStxv2XPA90j3bqS1QPqaR8mMvPUD1Q9blyCbPxofuM3H0iSl1+Mjp2y7JBjy4RCWNhmikMHmFFVI58fReWdoKLYPNIlV8oZ7jQXNikzeu2Kv1xxrB4wEVuj15YZRvrUN9r5Di22mFSDBkrVoQ2Az0SA4iLlQIIILCpBbfmj483/4GiWxwXmW5qyPEv5/tA4DhfM4hAtHDVEd+rxoEBlADIEeMaEoQMXw+65pNGpqAHm0p/</vt:lpwstr>
  </property>
  <property fmtid="{D5CDD505-2E9C-101B-9397-08002B2CF9AE}" pid="44" name="x1ye=47">
    <vt:lpwstr>lhH/vyykjv9RBPYlo3ql8aQGH+u0bjeaIsUg3X+nuKFGSDgSFHEVzqV7pILihtj4r1VSna9piUtutPn2RFglRw4ZU7gBNxJ2ll/1ubbopN0OEBcHlQTzQpaD6vaN/pGUwuYxdZEO+ki3EzyXPEOSmAxxm7yPZqNfGcQ0K/ShGYYG6WpotWpdPBN+h1TCqhkOOQzvX4LZJrPm0WzdsGnI1hFQXcD/EMY+jssDHxkTqALGVmNIAzfq7B/JPHx5Of7</vt:lpwstr>
  </property>
  <property fmtid="{D5CDD505-2E9C-101B-9397-08002B2CF9AE}" pid="45" name="x1ye=48">
    <vt:lpwstr>gLMFronhw4XyDK0UdTNgfyiI0A+BSRvb5Qde/3suSzikRrM13ZjggjEbeL3xzuqqgxDuz4ongTmp71zY0PxUEBxseVGhfsrsE9UxUG9cYM/lTbJBFxy0KTwR+hlpYw6qQHMygmGbG+PRLeLeyGsQmVGoWfPVmwHO634nV+HTfMkAa9bqriIpFALqU6Fxws9nxQ2w+vyS8hg12cGmZPJCTw5lIccv8OYa3gktwMGpCDwkpOQqXTPoPgPbJp3fAxB</vt:lpwstr>
  </property>
  <property fmtid="{D5CDD505-2E9C-101B-9397-08002B2CF9AE}" pid="46" name="x1ye=49">
    <vt:lpwstr>5EpL2bwV7gzrZcqWad6gfsHAEDVpSONUB1ly9bXh/9fYVfxVJ3YDQTlhlFvtYL+Trsd1iy3QEXg5nLs4db+4XUk5afcdI+bSUknd4RLboTizw13nR7g1jqkDP6PeDTAGWy2bUE6LGZRVK37oUx7H7WlqCGitII5NECirh4VtBmkO5+gPiYedv4nmjbhcjGwThZiH+Q4yvqIqrcxkkqj75l8LG0sQ5KHKs4vxm48vvn0sVrd8BzMxt2Ium3T/d0v</vt:lpwstr>
  </property>
  <property fmtid="{D5CDD505-2E9C-101B-9397-08002B2CF9AE}" pid="47" name="x1ye=5">
    <vt:lpwstr>TkBRJQa02wOyPRANSyXwQrfAaDAMVUhIOsTGGG1bbe3UWwHAEhVr68VeldNcIQPGmB4Ws7x7cOWGBMHOp9QEV89H7guAwTfRw5iLwBrH6nr7jhIGMERbLa5wppiXohzZxQvRb0wKKUiasC+VzW5rJxUl4jueopIrhTxnqTzP5LgXowX5m1xSMYPUao72zTWREEjEXF7J5nre7Wcp64NktH9R0denlhIHU2/v9S4PfsT2iAqMCM6Jjg74ju+WeC8</vt:lpwstr>
  </property>
  <property fmtid="{D5CDD505-2E9C-101B-9397-08002B2CF9AE}" pid="48" name="x1ye=50">
    <vt:lpwstr>Wru1LgK4uqyerSL6OmzMITbZMSsrkpS/Y+nFxhUzokgY4bInzOH8kD6qxcawSlyEMftxW1ssrfzyPAH6+HZj7YjvNonSMKFWk7UaEgdQqq3xQbEL6l6vVJO1166RJMBzK4v+sZlpJxzGFTWW+Hi/MS+X52mQ2UWDqnaHVId8fcIxtxjVyFI4m/HR8ZcKrjnUrUrS+mj6lnyvDBWvhPyJlAjbkMBDa4DTxKwFxYnYhrPXLErgs/6Jgvsm7vY7NnM</vt:lpwstr>
  </property>
  <property fmtid="{D5CDD505-2E9C-101B-9397-08002B2CF9AE}" pid="49" name="x1ye=51">
    <vt:lpwstr>Tc+T25z1WtUqi94yBozS8nL/fEcQKTj5rhBxogaLsJdsYg8dkjgFyXLeqaL/HkWhJ+5aUpO8riRTWDRq0EPsijTlQBSlx0VrAvQoBHMA2NrYVhm9pNl2wru3BZs+OdttFT7ORGU3X1jqyZe99xIGZHhusoUOw3JvCoa6Txgku7CU4FPBAUG4WfF7IbC2d0RoC8fnsA1DWXLxd+mi+FC6JYnbq1kmSUFKZyUHnE+2S3iCJAnhx2NXY7AS56MX627</vt:lpwstr>
  </property>
  <property fmtid="{D5CDD505-2E9C-101B-9397-08002B2CF9AE}" pid="50" name="x1ye=52">
    <vt:lpwstr>iUDrVEk0C6Hf2TuJfH/Z1ig/Q3NASUQ/Y0IfjxCw3NLnOYSnJnN9yNXeEVSaCIC8/B8THF3m0BxHfS2zC9jem9i/f4R7RGuWR0b8Ko3YPm0FYs6kpnq46T/FOz6pkFXaarKrF+iG6fT0F4W+9c3ExBzJ6pce0NWZJ4xGeJv/DPRYxtnjFQ78bLOoBFW8wnKP8BLQCWGKpc/oYx4YP0rCUmKIb2IFQrDLkOhi7mRUwyTFvyqbw3qh/37RUYRfTyO</vt:lpwstr>
  </property>
  <property fmtid="{D5CDD505-2E9C-101B-9397-08002B2CF9AE}" pid="51" name="x1ye=53">
    <vt:lpwstr>3LugZSqq3pYIgWsrMnjgotJz0iPf8HuhnXBGpIZdmPJIQbVJ4RRAeo3NpHiWdGLCyOJDC6bDmh2UnN7acYoJfR2MiDFu6/M1F5/wJ96roqhHGoszEveAR3GylX9bXG0sCQxocMFB63AtDvS/InGj9w709wcrXEIB6O01Hm0A2xiPu6Vby9uuS49E6UyVd/RieL7vsB2FJpkCxxxUi7fhwKsugWhdiOar8hDVEKCOVyATBF7WQjcRT3Cz1CtmqeT</vt:lpwstr>
  </property>
  <property fmtid="{D5CDD505-2E9C-101B-9397-08002B2CF9AE}" pid="52" name="x1ye=54">
    <vt:lpwstr>guh7aeHotyd6pL7jtHOzEP3Q0ICzDDMECh+4tf7xnlfo3XPnH9ihrkwpZQ4l9NOf8eiQr4mSnlR3wvxvKN5y4KRsuJ7i5nUTMzbj1Zs3omPVmdnrLJv8d4QDgVE71s63hREan3Aaql8WXCkX0/RFCOU5kVIBixJQKMmmwWg2dFZ4YZlaCRF9gSga10xGbx29raviAh598wpNpkZBtD/NR5pT8cyewEgH8YwfFAy/ZILlr2HYi1qMseJUrPYbX2W</vt:lpwstr>
  </property>
  <property fmtid="{D5CDD505-2E9C-101B-9397-08002B2CF9AE}" pid="53" name="x1ye=55">
    <vt:lpwstr>aILEOfgH/Yjqsn0XnlF1hFs2bT3fQr5HWo2cvKQ1CD8dfH5wmPKOjMKx/ONJ1TdY0nZZlQ5lXl/od5WCXQop1ndQX3cqdYPc0/YOCyBTQqNzOMh4/x9wufAJYVT0TTHyJNUpR+zBppgSd1oN5NOjo1avaqw4tkn09siATMEqqjZJhD5Ox/trDL3+jCVPzHjm3CPW6X8yMDIbwdlfiqD3YVCFX+5kVHtyyPEo4PyVUFu4v5ePL8WkeiQUGgT7pgC</vt:lpwstr>
  </property>
  <property fmtid="{D5CDD505-2E9C-101B-9397-08002B2CF9AE}" pid="54" name="x1ye=56">
    <vt:lpwstr>u3rSDktwjGPaPAhPMExVu/WzD8NHPA6mYqevAQVE3M98DzORYq9ehfaW8JmR9Y0vG99sTzJ5H2EARkP4YjjKpfLN/xX2gA45Z6nJOYhKvANs9QVo+3jdTFYan2uCia9zsLSODClq2ufB0NR5mD3M1+o7U0dhmWOGWN5Me/i0hxWlQYXdF/DrD+nnqIiJ+MkAskDPS4bkhWIAGvD+e/kpAec5/2kPgP4yKdzMzKkyLM9SKfHkxeZFneEUameomjD</vt:lpwstr>
  </property>
  <property fmtid="{D5CDD505-2E9C-101B-9397-08002B2CF9AE}" pid="55" name="x1ye=57">
    <vt:lpwstr>cQNLbxF74RBh2HnTimF1+NusjxnmjJowCrUZ/JcM0wE6Sww/PuReJculBeMSPjwL0m7/o00+QZG5VRmiIG+RbMBhlhqDwTK5TNufDO9D+Mh/i+oi4Z+KK8gpqX/pUx2EurPRvx65YhdF36Frs69Cej0rawgUAMls8D0NmdHP1RHBXuctrIjMN+9tbkEUvgwt/k5RNRrs2wtc/M/I2NXgjETt4kMnINQULFyaGb241wF1Ntbh0MDD43Jgsbseoq7</vt:lpwstr>
  </property>
  <property fmtid="{D5CDD505-2E9C-101B-9397-08002B2CF9AE}" pid="56" name="x1ye=58">
    <vt:lpwstr>wMwBWQPUFIMj7QMKHOWUXtBpc+H6l594CNPYlEpVzuWPCX+rGL1e7bHtmTIVfriGY/p7JE0BgjkPpBCEIxIlNXxZfbDrvqGkaIXeXffwiGT5KMOQAA</vt:lpwstr>
  </property>
  <property fmtid="{D5CDD505-2E9C-101B-9397-08002B2CF9AE}" pid="57" name="x1ye=6">
    <vt:lpwstr>PJM3/roMCB0N0Erju8uQAaVPgd8xM5KfGd+G7m/UHmjsKpqDQ15+PbYNSnXT0baJ6wgrHS7T8I/L3g8SErAtM64vsbwOxYxAgez1DUH/xh1bppVXeftAXhAxpj6lvHynjPcEpnj+IkAKgqpBs9Q6nLtt3o1dncyekne6YI8vIKt7DRFPUpE5UiloupMquHsR+be9IUvr5uJcHNUt4eSUkrEobyALtgEKEpWleWNM/EKsAQplHz50k8O1UdHDD0M</vt:lpwstr>
  </property>
  <property fmtid="{D5CDD505-2E9C-101B-9397-08002B2CF9AE}" pid="58" name="x1ye=7">
    <vt:lpwstr>NTy+gTkOq96wn2gseflMjKwuLOVz1yu/oR8is9iB3iykWVOBBmDZBwiAlohCXR9tJqfhvtxcViq8nrlqhcFcYQkqP76TZMEhqyIGIlLlO2gvG3om9t0jxA31UnUA32GD5oF3lVrl0pCgw8A7crde35rybzVQyMFojo/0Nryhbqi1BGatjdJMrv7ho2TwBMyZwfjGc5RT+gdwmbrPxfm0hLnDPIshsYKnJ67kk4VSv1UwD6EoEhvCk6iOCqvfd4a</vt:lpwstr>
  </property>
  <property fmtid="{D5CDD505-2E9C-101B-9397-08002B2CF9AE}" pid="59" name="x1ye=8">
    <vt:lpwstr>vl5JT0zJGibpSUepL1EuGUvEAuVlDgW0190sGrXeatf8WJ/8FCetS70Zvzn8veFtMIJUJeuJbPYhOy3jjyjwEKQNWWzrrKwXP79nif/FEekP0+cb9WzKjBuJbJPQHWon1T8SO2yRixwrWnzOIeuTx5NoaZfFNeTR5lojJygSuUpj/mX+FwbQYBzmVUozADEu21yufRjqUR/hQTxSLJQwZm8EUjQutMQdq1rSbx+ESlRbbC4RRbOsnGy/m16Th47</vt:lpwstr>
  </property>
  <property fmtid="{D5CDD505-2E9C-101B-9397-08002B2CF9AE}" pid="60" name="x1ye=9">
    <vt:lpwstr>5tw2U6lJw6fTR1hg4dh7LqcMbWRcbJsIK+2059FEVmpFPrxVmCdHH0TVIHZP7aNDo05ypmTiOBjJcMB1/SkOpYJIdjXeluuSYB7szA9b8E4pKJZjcZHO8BGsYt1ehbpLRaRodaOLufX2V02BXBzB2Q2OC5fs7r6ioFhda61qMZmeM98DfMT7aQNnCCgSS5hBWwwjaV0E6v+m0HAGxkV7arIO87QCeB5rgD0SWfTn1RpjTdc6ltCnpH8BfYHOn0O</vt:lpwstr>
  </property>
</Properties>
</file>